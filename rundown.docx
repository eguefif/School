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Ecriture</w:t>
      </w:r>
    </w:p>
    <w:p>
      <w:pPr>
        <w:pStyle w:val="Heading3"/>
      </w:pPr>
      <w:r>
        <w:t>Je dessine ou je raconte ce qui va se passer dans mon déroulement en faisant s'aggraver le problème.</w:t>
      </w:r>
    </w:p>
    <w:p>
      <w:pPr>
        <w:pStyle w:val="ListBullet"/>
      </w:pPr>
      <w:r>
        <w:t>Awes</w:t>
      </w:r>
    </w:p>
    <w:p>
      <w:pPr>
        <w:pStyle w:val="ListBullet"/>
      </w:pPr>
      <w:r>
        <w:t>Isabel</w:t>
      </w:r>
    </w:p>
    <w:p>
      <w:pPr>
        <w:pStyle w:val="ListBullet"/>
      </w:pPr>
      <w:r>
        <w:t>John</w:t>
      </w:r>
    </w:p>
    <w:p>
      <w:pPr>
        <w:pStyle w:val="ListBullet"/>
      </w:pPr>
      <w:r>
        <w:t>Leon B</w:t>
      </w:r>
    </w:p>
    <w:p>
      <w:pPr>
        <w:pStyle w:val="ListBullet"/>
      </w:pPr>
      <w:r>
        <w:t>Lorelei</w:t>
      </w:r>
    </w:p>
    <w:p>
      <w:pPr>
        <w:pStyle w:val="ListBullet"/>
      </w:pPr>
      <w:r>
        <w:t>Madeleine</w:t>
      </w:r>
    </w:p>
    <w:p>
      <w:pPr>
        <w:pStyle w:val="ListBullet"/>
      </w:pPr>
      <w:r>
        <w:t>Sabella</w:t>
      </w:r>
    </w:p>
    <w:p>
      <w:pPr>
        <w:pStyle w:val="ListBullet"/>
      </w:pPr>
      <w:r>
        <w:t>Zoe</w:t>
      </w:r>
    </w:p>
    <w:p>
      <w:pPr>
        <w:pStyle w:val="Heading3"/>
      </w:pPr>
      <w:r>
        <w:t>Je dessinne ou je raconte ce qui va se passer dans ma conclusion qui est en lien avec le problème.</w:t>
      </w:r>
    </w:p>
    <w:p>
      <w:pPr>
        <w:pStyle w:val="ListBullet"/>
      </w:pPr>
      <w:r>
        <w:t>Awes</w:t>
      </w:r>
    </w:p>
    <w:p>
      <w:pPr>
        <w:pStyle w:val="ListBullet"/>
      </w:pPr>
      <w:r>
        <w:t>Isabel</w:t>
      </w:r>
    </w:p>
    <w:p>
      <w:pPr>
        <w:pStyle w:val="ListBullet"/>
      </w:pPr>
      <w:r>
        <w:t>John</w:t>
      </w:r>
    </w:p>
    <w:p>
      <w:pPr>
        <w:pStyle w:val="ListBullet"/>
      </w:pPr>
      <w:r>
        <w:t>Leon B</w:t>
      </w:r>
    </w:p>
    <w:p>
      <w:pPr>
        <w:pStyle w:val="ListBullet"/>
      </w:pPr>
      <w:r>
        <w:t>Lorelei</w:t>
      </w:r>
    </w:p>
    <w:p>
      <w:pPr>
        <w:pStyle w:val="ListBullet"/>
      </w:pPr>
      <w:r>
        <w:t>Madeleine</w:t>
      </w:r>
    </w:p>
    <w:p>
      <w:pPr>
        <w:pStyle w:val="ListBullet"/>
      </w:pPr>
      <w:r>
        <w:t>Sabella</w:t>
      </w:r>
    </w:p>
    <w:p>
      <w:pPr>
        <w:pStyle w:val="ListBullet"/>
      </w:pPr>
      <w:r>
        <w:t>Zoe</w:t>
      </w:r>
    </w:p>
    <w:p>
      <w:pPr>
        <w:pStyle w:val="Heading3"/>
      </w:pPr>
      <w:r>
        <w:t>Je décris mes personnages et le lieu de l'histoire.</w:t>
      </w:r>
    </w:p>
    <w:p>
      <w:pPr>
        <w:pStyle w:val="ListBullet"/>
      </w:pPr>
      <w:r>
        <w:t>Awes</w:t>
      </w:r>
    </w:p>
    <w:p>
      <w:pPr>
        <w:pStyle w:val="Heading3"/>
      </w:pPr>
      <w:r>
        <w:t>Je décris ce que font mes personnages</w:t>
      </w:r>
    </w:p>
    <w:p>
      <w:pPr>
        <w:pStyle w:val="ListBullet"/>
      </w:pPr>
      <w:r>
        <w:t>Awes</w:t>
      </w:r>
    </w:p>
    <w:p>
      <w:pPr>
        <w:pStyle w:val="Heading3"/>
      </w:pPr>
      <w:r>
        <w:t>J'écris des dialogues.</w:t>
      </w:r>
    </w:p>
    <w:p>
      <w:pPr>
        <w:pStyle w:val="ListBullet"/>
      </w:pPr>
      <w:r>
        <w:t>Awes</w:t>
      </w:r>
    </w:p>
    <w:p>
      <w:pPr>
        <w:pStyle w:val="Heading3"/>
      </w:pPr>
      <w:r>
        <w:t>Je rédiger un histoire qui a du sens</w:t>
      </w:r>
    </w:p>
    <w:p>
      <w:pPr>
        <w:pStyle w:val="ListBullet"/>
      </w:pPr>
      <w:r>
        <w:t>Awes</w:t>
      </w:r>
    </w:p>
    <w:p>
      <w:pPr>
        <w:pStyle w:val="Heading1"/>
      </w:pPr>
      <w:r>
        <w:t>Langue</w:t>
      </w:r>
    </w:p>
    <w:p>
      <w:pPr>
        <w:pStyle w:val="Heading3"/>
      </w:pPr>
      <w:r>
        <w:t>Je fais des phrases avec un sujet, un groupe du verbe.</w:t>
      </w:r>
    </w:p>
    <w:p>
      <w:pPr>
        <w:pStyle w:val="ListBullet"/>
      </w:pPr>
      <w:r>
        <w:t>Awes</w:t>
      </w:r>
    </w:p>
    <w:p>
      <w:pPr>
        <w:pStyle w:val="ListBullet"/>
      </w:pPr>
      <w:r>
        <w:t>Leon B</w:t>
      </w:r>
    </w:p>
    <w:p>
      <w:pPr>
        <w:pStyle w:val="ListBullet"/>
      </w:pPr>
      <w:r>
        <w:t>Zoe</w:t>
      </w:r>
    </w:p>
    <w:p>
      <w:pPr>
        <w:pStyle w:val="Heading3"/>
      </w:pPr>
      <w:r>
        <w:t>Je sais rajouter des complétements de phrases.</w:t>
      </w:r>
    </w:p>
    <w:p>
      <w:pPr>
        <w:pStyle w:val="ListBullet"/>
      </w:pPr>
      <w:r>
        <w:t>Awes</w:t>
      </w:r>
    </w:p>
    <w:p>
      <w:pPr>
        <w:pStyle w:val="ListBullet"/>
      </w:pPr>
      <w:r>
        <w:t>Leon B</w:t>
      </w:r>
    </w:p>
    <w:p>
      <w:pPr>
        <w:pStyle w:val="ListBullet"/>
      </w:pPr>
      <w:r>
        <w:t>Niobe</w:t>
      </w:r>
    </w:p>
    <w:p>
      <w:pPr>
        <w:pStyle w:val="ListBullet"/>
      </w:pPr>
      <w:r>
        <w:t>Zoe</w:t>
      </w:r>
    </w:p>
    <w:p>
      <w:pPr>
        <w:pStyle w:val="Heading3"/>
      </w:pPr>
      <w:r>
        <w:t>Je fais les accords dans le groupe nominal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Emily</w:t>
      </w:r>
    </w:p>
    <w:p>
      <w:pPr>
        <w:pStyle w:val="ListBullet"/>
      </w:pPr>
      <w:r>
        <w:t>John</w:t>
      </w:r>
    </w:p>
    <w:p>
      <w:pPr>
        <w:pStyle w:val="ListBullet"/>
      </w:pPr>
      <w:r>
        <w:t>Leon B</w:t>
      </w:r>
    </w:p>
    <w:p>
      <w:pPr>
        <w:pStyle w:val="ListBullet"/>
      </w:pPr>
      <w:r>
        <w:t>Liam</w:t>
      </w:r>
    </w:p>
    <w:p>
      <w:pPr>
        <w:pStyle w:val="ListBullet"/>
      </w:pPr>
      <w:r>
        <w:t>Lorelei</w:t>
      </w:r>
    </w:p>
    <w:p>
      <w:pPr>
        <w:pStyle w:val="ListBullet"/>
      </w:pPr>
      <w:r>
        <w:t>Maayan</w:t>
      </w:r>
    </w:p>
    <w:p>
      <w:pPr>
        <w:pStyle w:val="ListBullet"/>
      </w:pPr>
      <w:r>
        <w:t>Sabella</w:t>
      </w:r>
    </w:p>
    <w:p>
      <w:pPr>
        <w:pStyle w:val="ListBullet"/>
      </w:pPr>
      <w:r>
        <w:t>Zoe</w:t>
      </w:r>
    </w:p>
    <w:p>
      <w:pPr>
        <w:pStyle w:val="Heading3"/>
      </w:pPr>
      <w:r>
        <w:t>Je fais des accords sujets verbes.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Emily</w:t>
      </w:r>
    </w:p>
    <w:p>
      <w:pPr>
        <w:pStyle w:val="ListBullet"/>
      </w:pPr>
      <w:r>
        <w:t>John</w:t>
      </w:r>
    </w:p>
    <w:p>
      <w:pPr>
        <w:pStyle w:val="ListBullet"/>
      </w:pPr>
      <w:r>
        <w:t>Leon B</w:t>
      </w:r>
    </w:p>
    <w:p>
      <w:pPr>
        <w:pStyle w:val="ListBullet"/>
      </w:pPr>
      <w:r>
        <w:t>Liam</w:t>
      </w:r>
    </w:p>
    <w:p>
      <w:pPr>
        <w:pStyle w:val="ListBullet"/>
      </w:pPr>
      <w:r>
        <w:t>Zoe</w:t>
      </w:r>
    </w:p>
    <w:p>
      <w:pPr>
        <w:pStyle w:val="Heading3"/>
      </w:pPr>
      <w:r>
        <w:t>Je reconnais les fonctions de la phrase</w:t>
      </w:r>
    </w:p>
    <w:p>
      <w:pPr>
        <w:pStyle w:val="ListBullet"/>
      </w:pPr>
      <w:r>
        <w:t>Adam</w:t>
      </w:r>
    </w:p>
    <w:p>
      <w:pPr>
        <w:pStyle w:val="ListBullet"/>
      </w:pPr>
      <w:r>
        <w:t>Awes</w:t>
      </w:r>
    </w:p>
    <w:p>
      <w:pPr>
        <w:pStyle w:val="ListBullet"/>
      </w:pPr>
      <w:r>
        <w:t>Sabella</w:t>
      </w:r>
    </w:p>
    <w:p>
      <w:pPr>
        <w:pStyle w:val="Heading3"/>
      </w:pPr>
      <w:r>
        <w:t>Je reconnais les natures de mots.</w:t>
      </w:r>
    </w:p>
    <w:p>
      <w:pPr>
        <w:pStyle w:val="ListBullet"/>
      </w:pPr>
      <w:r>
        <w:t>Adam</w:t>
      </w:r>
    </w:p>
    <w:p>
      <w:pPr>
        <w:pStyle w:val="ListBullet"/>
      </w:pPr>
      <w:r>
        <w:t>Awes</w:t>
      </w:r>
    </w:p>
    <w:p>
      <w:pPr>
        <w:pStyle w:val="ListBullet"/>
      </w:pPr>
      <w:r>
        <w:t>Sabella</w:t>
      </w:r>
    </w:p>
    <w:p>
      <w:pPr>
        <w:pStyle w:val="Heading3"/>
      </w:pPr>
      <w:r>
        <w:t>Je sais choisir les transcriptions  en partant des sons.</w:t>
      </w:r>
    </w:p>
    <w:p>
      <w:pPr>
        <w:pStyle w:val="ListBullet"/>
      </w:pPr>
      <w:r>
        <w:t>Awes</w:t>
      </w:r>
    </w:p>
    <w:p>
      <w:pPr>
        <w:pStyle w:val="Heading3"/>
      </w:pPr>
      <w:r>
        <w:t>Règle du SS pour le son S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Madeleine</w:t>
      </w:r>
    </w:p>
    <w:p>
      <w:pPr>
        <w:pStyle w:val="ListBullet"/>
      </w:pPr>
      <w:r>
        <w:t>Myla</w:t>
      </w:r>
    </w:p>
    <w:p>
      <w:pPr>
        <w:pStyle w:val="Heading3"/>
      </w:pPr>
      <w:r>
        <w:t>Règles de la lettre C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Isabel</w:t>
      </w:r>
    </w:p>
    <w:p>
      <w:pPr>
        <w:pStyle w:val="ListBullet"/>
      </w:pPr>
      <w:r>
        <w:t>Madeleine</w:t>
      </w:r>
    </w:p>
    <w:p>
      <w:pPr>
        <w:pStyle w:val="ListBullet"/>
      </w:pPr>
      <w:r>
        <w:t>Myla</w:t>
      </w:r>
    </w:p>
    <w:p>
      <w:pPr>
        <w:pStyle w:val="Heading3"/>
      </w:pPr>
      <w:r>
        <w:t>Homophone : Et/est</w:t>
      </w:r>
    </w:p>
    <w:p>
      <w:pPr>
        <w:pStyle w:val="ListBullet"/>
      </w:pPr>
      <w:r>
        <w:t>Awes</w:t>
      </w:r>
    </w:p>
    <w:p>
      <w:pPr>
        <w:pStyle w:val="ListBullet"/>
      </w:pPr>
      <w:r>
        <w:t>Isabel</w:t>
      </w:r>
    </w:p>
    <w:p>
      <w:pPr>
        <w:pStyle w:val="ListBullet"/>
      </w:pPr>
      <w:r>
        <w:t>Madeleine</w:t>
      </w:r>
    </w:p>
    <w:p>
      <w:pPr>
        <w:pStyle w:val="ListBullet"/>
      </w:pPr>
      <w:r>
        <w:t>Myla</w:t>
      </w:r>
    </w:p>
    <w:p>
      <w:pPr>
        <w:pStyle w:val="Heading3"/>
      </w:pPr>
      <w:r>
        <w:t>Homophone : à/a</w:t>
      </w:r>
    </w:p>
    <w:p>
      <w:pPr>
        <w:pStyle w:val="ListBullet"/>
      </w:pPr>
      <w:r>
        <w:t>Awes</w:t>
      </w:r>
    </w:p>
    <w:p>
      <w:pPr>
        <w:pStyle w:val="ListBullet"/>
      </w:pPr>
      <w:r>
        <w:t>Isabel</w:t>
      </w:r>
    </w:p>
    <w:p>
      <w:pPr>
        <w:pStyle w:val="ListBullet"/>
      </w:pPr>
      <w:r>
        <w:t>Liam</w:t>
      </w:r>
    </w:p>
    <w:p>
      <w:pPr>
        <w:pStyle w:val="ListBullet"/>
      </w:pPr>
      <w:r>
        <w:t>Maayan</w:t>
      </w:r>
    </w:p>
    <w:p>
      <w:pPr>
        <w:pStyle w:val="ListBullet"/>
      </w:pPr>
      <w:r>
        <w:t>Madeleine</w:t>
      </w:r>
    </w:p>
    <w:p>
      <w:pPr>
        <w:pStyle w:val="ListBullet"/>
      </w:pPr>
      <w:r>
        <w:t>Myla</w:t>
      </w:r>
    </w:p>
    <w:p>
      <w:pPr>
        <w:pStyle w:val="ListBullet"/>
      </w:pPr>
      <w:r>
        <w:t>Zoe</w:t>
      </w:r>
    </w:p>
    <w:p>
      <w:pPr>
        <w:pStyle w:val="Heading1"/>
      </w:pPr>
      <w:r>
        <w:t>Lecture</w:t>
      </w:r>
    </w:p>
    <w:p>
      <w:pPr>
        <w:pStyle w:val="Heading3"/>
      </w:pPr>
      <w:r>
        <w:t>Quand je lis, je fais attention à comment l’histoire est construite.</w:t>
      </w:r>
    </w:p>
    <w:p>
      <w:pPr>
        <w:pStyle w:val="ListBullet"/>
      </w:pPr>
      <w:r>
        <w:t>Adam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Emily</w:t>
      </w:r>
    </w:p>
    <w:p>
      <w:pPr>
        <w:pStyle w:val="ListBullet"/>
      </w:pPr>
      <w:r>
        <w:t>Felice</w:t>
      </w:r>
    </w:p>
    <w:p>
      <w:pPr>
        <w:pStyle w:val="ListBullet"/>
      </w:pPr>
      <w:r>
        <w:t>Lorelei</w:t>
      </w:r>
    </w:p>
    <w:p>
      <w:pPr>
        <w:pStyle w:val="ListBullet"/>
      </w:pPr>
      <w:r>
        <w:t>Myla</w:t>
      </w:r>
    </w:p>
    <w:p>
      <w:pPr>
        <w:pStyle w:val="ListBullet"/>
      </w:pPr>
      <w:r>
        <w:t>Niobe</w:t>
      </w:r>
    </w:p>
    <w:p>
      <w:pPr>
        <w:pStyle w:val="ListBullet"/>
      </w:pPr>
      <w:r>
        <w:t>Sabella</w:t>
      </w:r>
    </w:p>
    <w:p>
      <w:pPr>
        <w:pStyle w:val="Heading3"/>
      </w:pPr>
      <w:r>
        <w:t>Mots</w:t>
      </w:r>
    </w:p>
    <w:p>
      <w:pPr>
        <w:pStyle w:val="ListBullet"/>
      </w:pPr>
      <w:r>
        <w:t>Awes</w:t>
      </w:r>
    </w:p>
    <w:p>
      <w:pPr>
        <w:pStyle w:val="Heading3"/>
      </w:pPr>
      <w:r>
        <w:t>Erreurs</w:t>
      </w:r>
    </w:p>
    <w:p>
      <w:pPr>
        <w:pStyle w:val="ListBullet"/>
      </w:pPr>
      <w:r>
        <w:t>Awes</w:t>
      </w:r>
    </w:p>
    <w:p>
      <w:pPr>
        <w:pStyle w:val="ListBullet"/>
      </w:pPr>
      <w:r>
        <w:t>Maayan</w:t>
      </w:r>
    </w:p>
    <w:p>
      <w:pPr>
        <w:pStyle w:val="ListBullet"/>
      </w:pPr>
      <w:r>
        <w:t>Madeleine</w:t>
      </w:r>
    </w:p>
    <w:p>
      <w:pPr>
        <w:pStyle w:val="Heading3"/>
      </w:pPr>
      <w:r>
        <w:t>Sccore</w:t>
      </w:r>
    </w:p>
    <w:p>
      <w:pPr>
        <w:pStyle w:val="ListBullet"/>
      </w:pPr>
      <w:r>
        <w:t>Awes</w:t>
      </w:r>
    </w:p>
    <w:p>
      <w:pPr>
        <w:pStyle w:val="Heading1"/>
      </w:pPr>
      <w:r>
        <w:t>Algèbre</w:t>
      </w:r>
    </w:p>
    <w:p>
      <w:pPr>
        <w:pStyle w:val="Heading1"/>
      </w:pPr>
      <w:r>
        <w:t>Calculs</w:t>
      </w:r>
    </w:p>
    <w:p>
      <w:pPr>
        <w:pStyle w:val="Heading1"/>
      </w:pPr>
      <w:r>
        <w:t>Grandeur et mesure</w:t>
      </w:r>
    </w:p>
    <w:p>
      <w:pPr>
        <w:pStyle w:val="Heading3"/>
      </w:pPr>
      <w:r>
        <w:t>Je sais convertir les unités de temps entre elle.</w:t>
      </w:r>
    </w:p>
    <w:p>
      <w:pPr>
        <w:pStyle w:val="ListBullet"/>
      </w:pPr>
      <w:r>
        <w:t>Awes</w:t>
      </w:r>
    </w:p>
    <w:p>
      <w:pPr>
        <w:pStyle w:val="Heading1"/>
      </w:pPr>
      <w:r>
        <w:t>Numération</w:t>
      </w:r>
    </w:p>
    <w:p>
      <w:pPr>
        <w:pStyle w:val="Heading3"/>
      </w:pPr>
      <w:r>
        <w:t>Je sais représenter une quantité de différentes manières : matériel, dessin, schéma, décomposition.</w:t>
      </w:r>
    </w:p>
    <w:p>
      <w:pPr>
        <w:pStyle w:val="ListBullet"/>
      </w:pPr>
      <w:r>
        <w:t>Awes</w:t>
      </w:r>
    </w:p>
    <w:p>
      <w:pPr>
        <w:pStyle w:val="ListBullet"/>
      </w:pPr>
      <w:r>
        <w:t>John</w:t>
      </w:r>
    </w:p>
    <w:p>
      <w:pPr>
        <w:pStyle w:val="Heading3"/>
      </w:pPr>
      <w:r>
        <w:t>Je sais écrire en lettre les nombres jusqu’à 10 000.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Emily</w:t>
      </w:r>
    </w:p>
    <w:p>
      <w:pPr>
        <w:pStyle w:val="ListBullet"/>
      </w:pPr>
      <w:r>
        <w:t>Isabel</w:t>
      </w:r>
    </w:p>
    <w:p>
      <w:pPr>
        <w:pStyle w:val="ListBullet"/>
      </w:pPr>
      <w:r>
        <w:t>John</w:t>
      </w:r>
    </w:p>
    <w:p>
      <w:pPr>
        <w:pStyle w:val="ListBullet"/>
      </w:pPr>
      <w:r>
        <w:t>Leon B</w:t>
      </w:r>
    </w:p>
    <w:p>
      <w:pPr>
        <w:pStyle w:val="ListBullet"/>
      </w:pPr>
      <w:r>
        <w:t>Liam</w:t>
      </w:r>
    </w:p>
    <w:p>
      <w:pPr>
        <w:pStyle w:val="ListBullet"/>
      </w:pPr>
      <w:r>
        <w:t>Lorelei</w:t>
      </w:r>
    </w:p>
    <w:p>
      <w:pPr>
        <w:pStyle w:val="ListBullet"/>
      </w:pPr>
      <w:r>
        <w:t>Maayan</w:t>
      </w:r>
    </w:p>
    <w:p>
      <w:pPr>
        <w:pStyle w:val="Heading3"/>
      </w:pPr>
      <w:r>
        <w:t>Je sais comparer les nombres.</w:t>
      </w:r>
    </w:p>
    <w:p>
      <w:pPr>
        <w:pStyle w:val="ListBullet"/>
      </w:pPr>
      <w:r>
        <w:t>Awes</w:t>
      </w:r>
    </w:p>
    <w:p>
      <w:pPr>
        <w:pStyle w:val="ListBullet"/>
      </w:pPr>
      <w:r>
        <w:t>Emily</w:t>
      </w:r>
    </w:p>
    <w:p>
      <w:pPr>
        <w:pStyle w:val="ListBullet"/>
      </w:pPr>
      <w:r>
        <w:t>Leon B</w:t>
      </w:r>
    </w:p>
    <w:p>
      <w:pPr>
        <w:pStyle w:val="ListBullet"/>
      </w:pPr>
      <w:r>
        <w:t>Liam</w:t>
      </w:r>
    </w:p>
    <w:p>
      <w:pPr>
        <w:pStyle w:val="Heading3"/>
      </w:pPr>
      <w:r>
        <w:t>Je sais ranger dans l’ordre croissant et décroissant des nombres.</w:t>
      </w:r>
    </w:p>
    <w:p>
      <w:pPr>
        <w:pStyle w:val="ListBullet"/>
      </w:pPr>
      <w:r>
        <w:t>Adam</w:t>
      </w:r>
    </w:p>
    <w:p>
      <w:pPr>
        <w:pStyle w:val="ListBullet"/>
      </w:pPr>
      <w:r>
        <w:t>Awes</w:t>
      </w:r>
    </w:p>
    <w:p>
      <w:pPr>
        <w:pStyle w:val="ListBullet"/>
      </w:pPr>
      <w:r>
        <w:t>Elodie</w:t>
      </w:r>
    </w:p>
    <w:p>
      <w:pPr>
        <w:pStyle w:val="ListBullet"/>
      </w:pPr>
      <w:r>
        <w:t>Emily</w:t>
      </w:r>
    </w:p>
    <w:p>
      <w:pPr>
        <w:pStyle w:val="ListBullet"/>
      </w:pPr>
      <w:r>
        <w:t>John</w:t>
      </w:r>
    </w:p>
    <w:p>
      <w:pPr>
        <w:pStyle w:val="ListBullet"/>
      </w:pPr>
      <w:r>
        <w:t>Leon B</w:t>
      </w:r>
    </w:p>
    <w:p>
      <w:pPr>
        <w:pStyle w:val="ListBullet"/>
      </w:pPr>
      <w:r>
        <w:t>Liam</w:t>
      </w:r>
    </w:p>
    <w:p>
      <w:pPr>
        <w:pStyle w:val="ListBullet"/>
      </w:pPr>
      <w:r>
        <w:t>Maayan</w:t>
      </w:r>
    </w:p>
    <w:p>
      <w:pPr>
        <w:pStyle w:val="ListBullet"/>
      </w:pPr>
      <w:r>
        <w:t>Madeleine</w:t>
      </w:r>
    </w:p>
    <w:p>
      <w:pPr>
        <w:pStyle w:val="Heading3"/>
      </w:pPr>
      <w:r>
        <w:t>Je sais compter par bonds de 5, 10.</w:t>
      </w:r>
    </w:p>
    <w:p>
      <w:pPr>
        <w:pStyle w:val="ListBullet"/>
      </w:pPr>
      <w:r>
        <w:t>Awes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