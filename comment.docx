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Français</w:t>
      </w:r>
    </w:p>
    <w:p>
      <w:r>
        <w:t>Adam</w:t>
        <w:br/>
        <w:t xml:space="preserve">En écriture, Adam peut encore progresser en travaillant sa capacité à planifier la rédaction d'un texte et rédiger une histoire qui respecte la structure à l'étude. </w:t>
        <w:br/>
        <w:t xml:space="preserve">En étude de la langue, Adam a montré qu'il était capable d'apprendre les mots.  Maintenant, il peut faire des progrès dans sa capacité à utiliser la grammaire pour écrire des phrases. </w:t>
        <w:br/>
        <w:t xml:space="preserve">En lecture, Adam a montré qu'il était compétent pour trouver le problème d'un récit ainsi que de résumer brièvement l'histoire tout en décrivant l'environnement et comprendre les personnages de l'histoire (désirs et traits de caractères) et lire avec fluidité et style. </w:t>
        <w:br/>
      </w:r>
    </w:p>
    <w:p>
      <w:r>
        <w:t>Awes</w:t>
        <w:br/>
        <w:t xml:space="preserve">En écriture, Awes peut encore progresser en travaillant sa capacité à planifier la rédaction d'un texte. Il a aussi une marge importante de progression pour rédiger une histoire qui respecte la structure à l'étude. </w:t>
        <w:br/>
        <w:t xml:space="preserve">En étude de la langue, Awes peut faire des progrès dans sa capacité à apprendre les mots. Il a aussi une marge importante de progression pour utiliser la grammaire pour écrire des phrases. </w:t>
        <w:br/>
        <w:t xml:space="preserve">En lecture, Il a une marge importante de progression pour trouver le problème d'un récit ainsi que de résumer brièvement l'histoire tout en décrivant l'environnement, comprendre les personnages de l'histoire (désirs et traits de caractères) et lire avec fluidité et style. </w:t>
        <w:br/>
      </w:r>
    </w:p>
    <w:p>
      <w:r>
        <w:t>Elodie</w:t>
        <w:br/>
        <w:t xml:space="preserve">En écriture, Elodie a montré qu'elle était capable de planifier la rédaction d'un texte et de rédiger une histoire qui respecte la structure à l'étude. </w:t>
        <w:br/>
        <w:t xml:space="preserve">En étude de la langue, Elodie a montré qu'elle était compétente pour utiliser la grammaire pour écrire des phrases et apprendre les mots. </w:t>
        <w:br/>
        <w:t xml:space="preserve">En lecture, Elodie a montré qu'elle avait dépassé les attentes pour lire avec fluidité et style.  De plus, elle a montré qu'elle était capable de trouver le problème d'un récit ainsi que de résumer brièvement l'histoire tout en décrivant l'environnement et de comprendre les personnages de l'histoire (désirs et traits de caractères). </w:t>
        <w:br/>
      </w:r>
    </w:p>
    <w:p>
      <w:r>
        <w:t>Emily</w:t>
        <w:br/>
        <w:t xml:space="preserve">En écriture, Emily a montré qu'elle était capable de planifier la rédaction d'un texte et de rédiger une histoire qui respecte la structure à l'étude. </w:t>
        <w:br/>
        <w:t xml:space="preserve">En étude de la langue, Emily a montré qu'elle était compétente pour utiliser la grammaire pour écrire des phrases et apprendre les mots. </w:t>
        <w:br/>
        <w:t xml:space="preserve">En lecture, Emily a montré qu'elle était capable de trouver le problème d'un récit ainsi que de résumer brièvement l'histoire tout en décrivant l'environnement, de comprendre les personnages de l'histoire (désirs et traits de caractères) et de lire avec fluidité et style. </w:t>
        <w:br/>
      </w:r>
    </w:p>
    <w:p>
      <w:r>
        <w:t>Felice</w:t>
        <w:br/>
        <w:t xml:space="preserve">En écriture, Felice a montré qu'elle était capable de planifier la rédaction d'un texte et de rédiger une histoire qui respecte la structure à l'étude. </w:t>
        <w:br/>
        <w:t xml:space="preserve">En étude de la langue, Felice a montré qu'elle était compétente pour utiliser la grammaire pour écrire des phrases et apprendre les mots. </w:t>
        <w:br/>
        <w:t xml:space="preserve">En lecture, Felice a montré qu'elle avait dépassé les attentes pour trouver le problème d'un récit ainsi que de résumer brièvement l'histoire tout en décrivant l'environnement, comprendre les personnages de l'histoire (désirs et traits de caractères) et lire avec fluidité et style. </w:t>
        <w:br/>
      </w:r>
    </w:p>
    <w:p>
      <w:r>
        <w:t>Haden</w:t>
        <w:br/>
        <w:t xml:space="preserve">En écriture, Haden a montré qu'il était capable de planifier la rédaction d'un texte et de rédiger une histoire qui respecte la structure à l'étude. </w:t>
        <w:br/>
        <w:t xml:space="preserve">En étude de la langue, Haden a montré qu'il était compétent pour apprendre les mots.  Maintenant, il peut encore progresser en travaillant sa capacité à utiliser la grammaire pour écrire des phrases. </w:t>
        <w:br/>
        <w:t xml:space="preserve">En lecture, Haden a montré qu'il était capable de trouver le problème d'un récit ainsi que de résumer brièvement l'histoire tout en décrivant l'environnement, de comprendre les personnages de l'histoire (désirs et traits de caractères) et de lire avec fluidité et style. </w:t>
        <w:br/>
      </w:r>
    </w:p>
    <w:p>
      <w:r>
        <w:t>Isabel</w:t>
        <w:br/>
        <w:t xml:space="preserve">En écriture, Isabel a montré qu'elle était capable de planifier la rédaction d'un texte et de rédiger une histoire qui respecte la structure à l'étude. </w:t>
        <w:br/>
        <w:t xml:space="preserve">En étude de la langue, Isabel a montré qu'elle était compétente pour utiliser la grammaire pour écrire des phrases et apprendre les mots. </w:t>
        <w:br/>
        <w:t xml:space="preserve">En lecture, Isabel a montré qu'elle était capable de trouver le problème d'un récit ainsi que de résumer brièvement l'histoire tout en décrivant l'environnement, de comprendre les personnages de l'histoire (désirs et traits de caractères) et de lire avec fluidité et style. </w:t>
        <w:br/>
      </w:r>
    </w:p>
    <w:p>
      <w:r>
        <w:t>Isabelle</w:t>
        <w:br/>
        <w:t xml:space="preserve">En écriture, Isabelle a montré qu'elle avait dépassé les attentes pour rédiger une histoire qui respecte la structure à l'étude.  De plus, elle a montré qu'elle était capable de planifier la rédaction d'un texte. </w:t>
        <w:br/>
        <w:t xml:space="preserve">En étude de la langue, Isabelle a montré qu'elle était compétente pour utiliser la grammaire pour écrire des phrases et apprendre les mots. </w:t>
        <w:br/>
        <w:t xml:space="preserve">En lecture, Isabelle a montré qu'elle avait dépassé les attentes pour comprendre les personnages de l'histoire (désirs et traits de caractères) et lire avec fluidité et style.  De plus, elle a montré qu'elle était capable de trouver le problème d'un récit ainsi que de résumer brièvement l'histoire tout en décrivant l'environnement. </w:t>
        <w:br/>
      </w:r>
    </w:p>
    <w:p>
      <w:r>
        <w:t>John</w:t>
        <w:br/>
        <w:t xml:space="preserve">En écriture, John peut encore progresser en travaillant sa capacité à planifier la rédaction d'un texte et rédiger une histoire qui respecte la structure à l'étude. </w:t>
        <w:br/>
        <w:t xml:space="preserve">En étude de la langue, John a montré qu'il était capable d'apprendre les mots.  Maintenant, il peut faire des progrès dans sa capacité à utiliser la grammaire pour écrire des phrases. </w:t>
        <w:br/>
        <w:t xml:space="preserve">En lecture, John a montré qu'il était compétent pour comprendre les personnages de l'histoire (désirs et traits de caractères) et lire avec fluidité et style.  Maintenant, il peut encore progresser en travaillant sa capacité à trouver le problème d'un récit ainsi que de résumer brièvement l'histoire tout en décrivant l'environnement. </w:t>
        <w:br/>
      </w:r>
    </w:p>
    <w:p>
      <w:r>
        <w:t>LeonB</w:t>
        <w:br/>
        <w:t xml:space="preserve">En écriture, LeonB a montré qu'il était capable de rédiger une histoire qui respecte la structure à l'étude.  Maintenant, il peut encore progresser en travaillant sa capacité à planifier la rédaction d'un texte. </w:t>
        <w:br/>
        <w:t xml:space="preserve">En étude de la langue, LeonB a montré qu'il était compétent pour apprendre les mots.  Maintenant, il peut faire des progrès dans sa capacité à utiliser la grammaire pour écrire des phrases. </w:t>
        <w:br/>
        <w:t xml:space="preserve">En lecture, LeonB a montré qu'il était capable de lire avec fluidité et style.  Maintenant, il peut encore progresser en travaillant sa capacité à trouver le problème d'un récit ainsi que de résumer brièvement l'histoire tout en décrivant l'environnement et comprendre les personnages de l'histoire (désirs et traits de caractères). </w:t>
        <w:br/>
      </w:r>
    </w:p>
    <w:p>
      <w:r>
        <w:t>LeonL</w:t>
        <w:br/>
        <w:t xml:space="preserve">En écriture, LeonL a montré qu'il était capable de planifier la rédaction d'un texte et de rédiger une histoire qui respecte la structure à l'étude. </w:t>
        <w:br/>
        <w:t xml:space="preserve">En étude de la langue, LeonL a montré qu'il était compétent pour utiliser la grammaire pour écrire des phrases et apprendre les mots. </w:t>
        <w:br/>
        <w:t xml:space="preserve">En lecture, LeonL a montré qu'il était capable de trouver le problème d'un récit ainsi que de résumer brièvement l'histoire tout en décrivant l'environnement, de comprendre les personnages de l'histoire (désirs et traits de caractères) et de lire avec fluidité et style. </w:t>
        <w:br/>
      </w:r>
    </w:p>
    <w:p>
      <w:r>
        <w:t>Liam</w:t>
        <w:br/>
        <w:t xml:space="preserve">En écriture, Liam a montré qu'il était capable de rédiger une histoire qui respecte la structure à l'étude.  Maintenant, il peut encore progresser en travaillant sa capacité à planifier la rédaction d'un texte. </w:t>
        <w:br/>
        <w:t xml:space="preserve">En étude de la langue, Liam a montré qu'il était compétent pour apprendre les mots.  Maintenant, il peut faire des progrès dans sa capacité à utiliser la grammaire pour écrire des phrases. </w:t>
        <w:br/>
        <w:t xml:space="preserve">En lecture, Liam a montré qu'il était capable de trouver le problème d'un récit ainsi que de résumer brièvement l'histoire tout en décrivant l'environnement, de comprendre les personnages de l'histoire (désirs et traits de caractères) et de lire avec fluidité et style. </w:t>
        <w:br/>
      </w:r>
    </w:p>
    <w:p>
      <w:r>
        <w:t>Lorelei</w:t>
        <w:br/>
        <w:t xml:space="preserve">En écriture, Lorelei a montré qu'elle était capable de planifier la rédaction d'un texte et de rédiger une histoire qui respecte la structure à l'étude. </w:t>
        <w:br/>
        <w:t xml:space="preserve">En étude de la langue, Lorelei a montré qu'elle était compétente pour apprendre les mots.  Maintenant, elle peut encore progresser en travaillant sa capacité à utiliser la grammaire pour écrire des phrases. </w:t>
        <w:br/>
        <w:t xml:space="preserve">En lecture, Lorelei a montré qu'elle était capable de trouver le problème d'un récit ainsi que de résumer brièvement l'histoire tout en décrivant l'environnement, de comprendre les personnages de l'histoire (désirs et traits de caractères) et de lire avec fluidité et style. </w:t>
        <w:br/>
      </w:r>
    </w:p>
    <w:p>
      <w:r>
        <w:t>Maayan</w:t>
        <w:br/>
        <w:t xml:space="preserve">En écriture, Maayan a montré qu'elle était capable de planifier la rédaction d'un texte et de rédiger une histoire qui respecte la structure à l'étude. </w:t>
        <w:br/>
        <w:t xml:space="preserve">En étude de la langue, Maayan a montré qu'elle était compétente pour apprendre les mots.  Maintenant, elle peut encore progresser en travaillant sa capacité à utiliser la grammaire pour écrire des phrases. </w:t>
        <w:br/>
        <w:t xml:space="preserve">En lecture, Maayan a montré qu'elle avait dépassé les attentes pour lire avec fluidité et style.  De plus, elle a montré qu'elle était capable de trouver le problème d'un récit ainsi que de résumer brièvement l'histoire tout en décrivant l'environnement et de comprendre les personnages de l'histoire (désirs et traits de caractères). </w:t>
        <w:br/>
      </w:r>
    </w:p>
    <w:p>
      <w:r>
        <w:t>Madeleine</w:t>
        <w:br/>
        <w:t xml:space="preserve">En écriture, Madeleine a montré qu'elle était capable de planifier la rédaction d'un texte et de rédiger une histoire qui respecte la structure à l'étude. </w:t>
        <w:br/>
        <w:t xml:space="preserve">En étude de la langue, Madeleine a montré qu'elle était compétente pour utiliser la grammaire pour écrire des phrases.  Maintenant, elle peut encore progresser en travaillant sa capacité à apprendre les mots. </w:t>
        <w:br/>
        <w:t xml:space="preserve">En lecture, Madeleine a montré qu'elle était capable de trouver le problème d'un récit ainsi que de résumer brièvement l'histoire tout en décrivant l'environnement, de comprendre les personnages de l'histoire (désirs et traits de caractères) et de lire avec fluidité et style. </w:t>
        <w:br/>
      </w:r>
    </w:p>
    <w:p>
      <w:r>
        <w:t>Myla</w:t>
        <w:br/>
        <w:t xml:space="preserve">En écriture, Myla a montré qu'elle était capable de planifier la rédaction d'un texte et de rédiger une histoire qui respecte la structure à l'étude. </w:t>
        <w:br/>
        <w:t xml:space="preserve">En étude de la langue, Myla a montré qu'elle était compétente pour utiliser la grammaire pour écrire des phrases et apprendre les mots. </w:t>
        <w:br/>
        <w:t xml:space="preserve">En lecture, Myla a montré qu'elle était capable de trouver le problème d'un récit ainsi que de résumer brièvement l'histoire tout en décrivant l'environnement, de comprendre les personnages de l'histoire (désirs et traits de caractères) et de lire avec fluidité et style. </w:t>
        <w:br/>
      </w:r>
    </w:p>
    <w:p>
      <w:r>
        <w:t>Niobe</w:t>
        <w:br/>
        <w:t xml:space="preserve">En écriture, Niobe a montré qu'elle avait dépassé les attentes pour rédiger une histoire qui respecte la structure à l'étude.  De plus, elle a montré qu'elle était capable de planifier la rédaction d'un texte. </w:t>
        <w:br/>
        <w:t xml:space="preserve">En étude de la langue, Niobe a montré qu'elle était compétente pour utiliser la grammaire pour écrire des phrases et apprendre les mots. </w:t>
        <w:br/>
        <w:t xml:space="preserve">En lecture, Niobe a montré qu'elle avait dépassé les attentes pour lire avec fluidité et style.  De plus, elle a montré qu'elle était capable de trouver le problème d'un récit ainsi que de résumer brièvement l'histoire tout en décrivant l'environnement et de comprendre les personnages de l'histoire (désirs et traits de caractères). </w:t>
        <w:br/>
      </w:r>
    </w:p>
    <w:p>
      <w:r>
        <w:t>Sabella</w:t>
        <w:br/>
        <w:t xml:space="preserve">En écriture, Sabella a montré qu'elle était capable de planifier la rédaction d'un texte et de rédiger une histoire qui respecte la structure à l'étude. </w:t>
        <w:br/>
        <w:t xml:space="preserve">En étude de la langue, Sabella a montré qu'elle était compétente pour utiliser la grammaire pour écrire des phrases et apprendre les mots. </w:t>
        <w:br/>
        <w:t xml:space="preserve">En lecture, Sabella a montré qu'elle était capable de trouver le problème d'un récit ainsi que de résumer brièvement l'histoire tout en décrivant l'environnement, de comprendre les personnages de l'histoire (désirs et traits de caractères) et de lire avec fluidité et style. </w:t>
        <w:br/>
      </w:r>
    </w:p>
    <w:p>
      <w:r>
        <w:t>Viviane</w:t>
        <w:br/>
        <w:t xml:space="preserve">En écriture, Viviane a montré qu'elle avait dépassé les attentes pour rédiger une histoire qui respecte la structure à l'étude.  De plus, elle a montré qu'elle était capable de planifier la rédaction d'un texte. </w:t>
        <w:br/>
        <w:t xml:space="preserve">En étude de la langue, Viviane a montré qu'elle était compétente pour utiliser la grammaire pour écrire des phrases et apprendre les mots. </w:t>
        <w:br/>
        <w:t xml:space="preserve">En lecture, Viviane a montré qu'elle avait dépassé les attentes pour trouver le problème d'un récit ainsi que de résumer brièvement l'histoire tout en décrivant l'environnement, comprendre les personnages de l'histoire (désirs et traits de caractères) et lire avec fluidité et style. </w:t>
        <w:br/>
      </w:r>
    </w:p>
    <w:p>
      <w:r>
        <w:t>Zoe</w:t>
        <w:br/>
        <w:t xml:space="preserve">En écriture, Zoe a montré qu'elle était capable de planifier la rédaction d'un texte et de rédiger une histoire qui respecte la structure à l'étude. </w:t>
        <w:br/>
        <w:t xml:space="preserve">En étude de la langue, Zoe a montré qu'elle était compétente pour utiliser la grammaire pour écrire des phrases et apprendre les mots. </w:t>
        <w:br/>
        <w:t xml:space="preserve">En lecture, Zoe a montré qu'elle avait dépassé les attentes pour lire avec fluidité et style.  De plus, elle a montré qu'elle était capable de trouver le problème d'un récit ainsi que de résumer brièvement l'histoire tout en décrivant l'environnement et de comprendre les personnages de l'histoire (désirs et traits de caractères). </w:t>
        <w:br/>
      </w:r>
    </w:p>
    <w:p>
      <w:pPr>
        <w:pStyle w:val="Heading1"/>
      </w:pPr>
      <w:r>
        <w:t>Mathématiques</w:t>
      </w:r>
    </w:p>
    <w:p>
      <w:r>
        <w:t>Adam</w:t>
        <w:br/>
        <w:t xml:space="preserve">En algèbre, Adam a montré qu'il était capable de manipuler les régularités et de comprendre des relations algébriques simples. </w:t>
        <w:br/>
        <w:t xml:space="preserve">En grandeur et mesure, Adam peut encore progresser en travaillant sa capacité à manipuler les unités de temps. </w:t>
        <w:br/>
        <w:t xml:space="preserve">En sens du nombre, Adam a montré qu'il était compétent pour comprendre le fonctionnement de la base 10. </w:t>
        <w:br/>
      </w:r>
    </w:p>
    <w:p>
      <w:r>
        <w:t>Awes</w:t>
        <w:br/>
        <w:t xml:space="preserve">En algèbre, Awes peut encore progresser en travaillant sa capacité à manipuler les régularités et comprendre des relations algébriques simples. </w:t>
        <w:br/>
        <w:t xml:space="preserve">En grandeur et mesure, Awes peut faire des progrès dans sa capacité à manipuler les unités de temps. </w:t>
        <w:br/>
        <w:t xml:space="preserve">En sens du nombre, Awes peut encore progresser en travaillant sa capacité à comprendre le fonctionnement de la base 10. </w:t>
        <w:br/>
      </w:r>
    </w:p>
    <w:p>
      <w:r>
        <w:t>Elodie</w:t>
        <w:br/>
        <w:t xml:space="preserve">En algèbre, Elodie peut encore progresser en travaillant sa capacité à manipuler les régularités et comprendre des relations algébriques simples. </w:t>
        <w:br/>
        <w:t xml:space="preserve">En grandeur et mesure, Elodie a montré qu'elle était capable de manipuler les unités de temps. </w:t>
        <w:br/>
        <w:t xml:space="preserve">En sens du nombre, Elodie a montré qu'elle était compétente pour comprendre le fonctionnement de la base 10. </w:t>
        <w:br/>
      </w:r>
    </w:p>
    <w:p>
      <w:r>
        <w:t>Emily</w:t>
        <w:br/>
        <w:t xml:space="preserve">En algèbre, Emily a montré qu'elle était capable de manipuler les régularités et de comprendre des relations algébriques simples. </w:t>
        <w:br/>
        <w:t xml:space="preserve">En grandeur et mesure, Emily peut encore progresser en travaillant sa capacité à manipuler les unités de temps. </w:t>
        <w:br/>
        <w:t xml:space="preserve">En sens du nombre, Emily a montré qu'elle était compétente pour comprendre le fonctionnement de la base 10. </w:t>
        <w:br/>
      </w:r>
    </w:p>
    <w:p>
      <w:r>
        <w:t>Felice</w:t>
        <w:br/>
        <w:t xml:space="preserve">En algèbre, Felice a montré qu'elle était capable de manipuler les régularités et de comprendre des relations algébriques simples. </w:t>
        <w:br/>
        <w:t xml:space="preserve">En grandeur et mesure, Felice a montré qu'elle avait dépassé les attentes pour manipuler les unités de temps. </w:t>
        <w:br/>
        <w:t xml:space="preserve">En sens du nombre, Felice a montré qu'elle était compétente pour comprendre le fonctionnement de la base 10. </w:t>
        <w:br/>
      </w:r>
    </w:p>
    <w:p>
      <w:r>
        <w:t>Haden</w:t>
        <w:br/>
        <w:t xml:space="preserve">En algèbre, Haden a montré qu'il était capable de manipuler les régularités et de comprendre des relations algébriques simples. </w:t>
        <w:br/>
        <w:t xml:space="preserve">En grandeur et mesure, Haden a montré qu'il avait dépassé les attentes pour manipuler les unités de temps. </w:t>
        <w:br/>
        <w:t xml:space="preserve">En sens du nombre, Haden a montré qu'il avait dépassé les attentes pour comprendre le fonctionnement de la base 10. </w:t>
        <w:br/>
      </w:r>
    </w:p>
    <w:p>
      <w:r>
        <w:t>Isabel</w:t>
        <w:br/>
        <w:t xml:space="preserve">En algèbre, Isabel a montré qu'elle était capable de manipuler les régularités et de comprendre des relations algébriques simples. </w:t>
        <w:br/>
        <w:t xml:space="preserve">En grandeur et mesure, Isabel peut encore progresser en travaillant sa capacité à manipuler les unités de temps. </w:t>
        <w:br/>
        <w:t xml:space="preserve">En sens du nombre, Isabel a montré qu'elle était compétente pour comprendre le fonctionnement de la base 10. </w:t>
        <w:br/>
      </w:r>
    </w:p>
    <w:p>
      <w:r>
        <w:t>Isabelle</w:t>
        <w:br/>
        <w:t xml:space="preserve">En algèbre, Isabelle a montré qu'elle avait dépassé les attentes pour manipuler les régularités et comprendre des relations algébriques simples. </w:t>
        <w:br/>
        <w:t xml:space="preserve">En grandeur et mesure, Isabelle a montré qu'elle avait dépassé les attentes pour manipuler les unités de temps. </w:t>
        <w:br/>
        <w:t xml:space="preserve">En sens du nombre, Isabelle a montré qu'elle avait dépassé les attentes pour comprendre le fonctionnement de la base 10. </w:t>
        <w:br/>
      </w:r>
    </w:p>
    <w:p>
      <w:r>
        <w:t>John</w:t>
        <w:br/>
        <w:t xml:space="preserve">En algèbre, John peut encore progresser en travaillant sa capacité à manipuler les régularités et comprendre des relations algébriques simples. </w:t>
        <w:br/>
        <w:t xml:space="preserve">En grandeur et mesure, John peut faire des progrès dans sa capacité à manipuler les unités de temps. </w:t>
        <w:br/>
        <w:t xml:space="preserve">En sens du nombre, John a montré qu'il était capable de comprendre le fonctionnement de la base 10. </w:t>
        <w:br/>
      </w:r>
    </w:p>
    <w:p>
      <w:r>
        <w:t>LeonB</w:t>
        <w:br/>
        <w:t xml:space="preserve">En algèbre, LeonB a montré qu'il était capable de manipuler les régularités.  Maintenant, il peut encore progresser en travaillant sa capacité à comprendre des relations algébriques simples. </w:t>
        <w:br/>
        <w:t xml:space="preserve">En grandeur et mesure, LeonB peut faire des progrès dans sa capacité à manipuler les unités de temps. </w:t>
        <w:br/>
        <w:t xml:space="preserve">En sens du nombre, LeonB a montré qu'il était compétent pour comprendre le fonctionnement de la base 10. </w:t>
        <w:br/>
      </w:r>
    </w:p>
    <w:p>
      <w:r>
        <w:t>LeonL</w:t>
        <w:br/>
        <w:t xml:space="preserve">En algèbre, LeonL a montré qu'il était capable de manipuler les régularités et de comprendre des relations algébriques simples. </w:t>
        <w:br/>
        <w:t xml:space="preserve">En grandeur et mesure, LeonL a montré qu'il était compétent pour manipuler les unités de temps. </w:t>
        <w:br/>
        <w:t xml:space="preserve">En sens du nombre, LeonL a montré qu'il était capable de comprendre le fonctionnement de la base 10. </w:t>
        <w:br/>
      </w:r>
    </w:p>
    <w:p>
      <w:r>
        <w:t>Liam</w:t>
        <w:br/>
        <w:t xml:space="preserve">En algèbre, Liam a montré qu'il était capable de manipuler les régularités.  Maintenant, il peut encore progresser en travaillant sa capacité à comprendre des relations algébriques simples. </w:t>
        <w:br/>
        <w:t xml:space="preserve">En grandeur et mesure, Liam a montré qu'il était compétent pour manipuler les unités de temps. </w:t>
        <w:br/>
        <w:t xml:space="preserve">En sens du nombre, Liam a montré qu'il était capable de comprendre le fonctionnement de la base 10. </w:t>
        <w:br/>
      </w:r>
    </w:p>
    <w:p>
      <w:r>
        <w:t>Lorelei</w:t>
        <w:br/>
        <w:t xml:space="preserve">En algèbre, Lorelei a montré qu'elle était capable de manipuler les régularités et de comprendre des relations algébriques simples. </w:t>
        <w:br/>
        <w:t xml:space="preserve">En grandeur et mesure, Lorelei a montré qu'elle était compétente pour manipuler les unités de temps. </w:t>
        <w:br/>
        <w:t xml:space="preserve">En sens du nombre, Lorelei a montré qu'elle était capable de comprendre le fonctionnement de la base 10. </w:t>
        <w:br/>
      </w:r>
    </w:p>
    <w:p>
      <w:r>
        <w:t>Maayan</w:t>
        <w:br/>
        <w:t xml:space="preserve">En algèbre, Maayan a montré qu'elle était capable de comprendre des relations algébriques simples.  Maintenant, elle peut encore progresser en travaillant sa capacité à manipuler les régularités. </w:t>
        <w:br/>
        <w:t xml:space="preserve">En grandeur et mesure, Maayan a montré qu'elle avait dépassé les attentes pour manipuler les unités de temps. </w:t>
        <w:br/>
        <w:t xml:space="preserve">En sens du nombre, Maayan a montré qu'elle était compétente pour comprendre le fonctionnement de la base 10. </w:t>
        <w:br/>
      </w:r>
    </w:p>
    <w:p>
      <w:r>
        <w:t>Madeleine</w:t>
        <w:br/>
        <w:t xml:space="preserve">En algèbre, Madeleine a montré qu'elle était capable de manipuler les régularités et de comprendre des relations algébriques simples. </w:t>
        <w:br/>
        <w:t xml:space="preserve">En grandeur et mesure, Madeleine peut encore progresser en travaillant sa capacité à manipuler les unités de temps. </w:t>
        <w:br/>
        <w:t xml:space="preserve">En sens du nombre, Madeleine a montré qu'elle était compétente pour comprendre le fonctionnement de la base 10. </w:t>
        <w:br/>
      </w:r>
    </w:p>
    <w:p>
      <w:r>
        <w:t>Myla</w:t>
        <w:br/>
        <w:t xml:space="preserve">En algèbre, Myla a montré qu'elle était capable de manipuler les régularités et de comprendre des relations algébriques simples. </w:t>
        <w:br/>
        <w:t xml:space="preserve">En grandeur et mesure, Myla a montré qu'elle était compétente pour manipuler les unités de temps. </w:t>
        <w:br/>
        <w:t xml:space="preserve">En sens du nombre, Myla a montré qu'elle était capable de comprendre le fonctionnement de la base 10. </w:t>
        <w:br/>
      </w:r>
    </w:p>
    <w:p>
      <w:r>
        <w:t>Niobe</w:t>
        <w:br/>
        <w:t xml:space="preserve">En algèbre, Niobe a montré qu'elle avait dépassé les attentes pour comprendre des relations algébriques simples.  De plus, elle a montré qu'elle était capable de manipuler les régularités. </w:t>
        <w:br/>
        <w:t xml:space="preserve">En grandeur et mesure, Niobe a montré qu'elle était compétente pour manipuler les unités de temps. </w:t>
        <w:br/>
        <w:t xml:space="preserve">En sens du nombre, Niobe a montré qu'elle était capable de comprendre le fonctionnement de la base 10. </w:t>
        <w:br/>
      </w:r>
    </w:p>
    <w:p>
      <w:r>
        <w:t>Sabella</w:t>
        <w:br/>
        <w:t xml:space="preserve">En algèbre, Sabella a montré qu'elle était capable de manipuler les régularités et de comprendre des relations algébriques simples. </w:t>
        <w:br/>
        <w:t xml:space="preserve">En grandeur et mesure, Sabella a montré qu'elle était compétente pour manipuler les unités de temps. </w:t>
        <w:br/>
        <w:t xml:space="preserve">En sens du nombre, Sabella a montré qu'elle était capable de comprendre le fonctionnement de la base 10. </w:t>
        <w:br/>
      </w:r>
    </w:p>
    <w:p>
      <w:r>
        <w:t>Viviane</w:t>
        <w:br/>
        <w:t xml:space="preserve">En algèbre, Viviane a montré qu'elle était capable de manipuler les régularités et de comprendre des relations algébriques simples. </w:t>
        <w:br/>
        <w:t xml:space="preserve">En grandeur et mesure, Viviane a montré qu'elle était compétente pour manipuler les unités de temps. </w:t>
        <w:br/>
        <w:t xml:space="preserve">En sens du nombre, Viviane a montré qu'elle était capable de comprendre le fonctionnement de la base 10. </w:t>
        <w:br/>
      </w:r>
    </w:p>
    <w:p>
      <w:r>
        <w:t>Zoe</w:t>
        <w:br/>
        <w:t xml:space="preserve">En algèbre, Zoe a montré qu'elle avait dépassé les attentes pour manipuler les régularités et comprendre des relations algébriques simples. </w:t>
        <w:br/>
        <w:t xml:space="preserve">En grandeur et mesure, Zoe a montré qu'elle était capable de manipuler les unités de temps. </w:t>
        <w:br/>
        <w:t xml:space="preserve">En sens du nombre, Zoe a montré qu'elle était compétente pour comprendre le fonctionnement de la base 10.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